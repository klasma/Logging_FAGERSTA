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44399-2019 i Fagersta kommun</w:t>
      </w:r>
    </w:p>
    <w:p>
      <w:r>
        <w:t>Detta dokument behandlar höga naturvärden i avverkningsamälan A 44399-2019 i Fagersta kommun. Denna avverkningsanmälan inkom 2019-09-03 och omfattar 4,6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skogsalm (CR) och tibast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497303"/>
            <wp:docPr id="1" name="Picture 1"/>
            <wp:cNvGraphicFramePr>
              <a:graphicFrameLocks noChangeAspect="1"/>
            </wp:cNvGraphicFramePr>
            <a:graphic>
              <a:graphicData uri="http://schemas.openxmlformats.org/drawingml/2006/picture">
                <pic:pic>
                  <pic:nvPicPr>
                    <pic:cNvPr id="0" name="A 44399-2019.png"/>
                    <pic:cNvPicPr/>
                  </pic:nvPicPr>
                  <pic:blipFill>
                    <a:blip r:embed="rId16"/>
                    <a:stretch>
                      <a:fillRect/>
                    </a:stretch>
                  </pic:blipFill>
                  <pic:spPr>
                    <a:xfrm>
                      <a:off x="0" y="0"/>
                      <a:ext cx="5486400" cy="449730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6651913, E 543253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2023-09-13</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