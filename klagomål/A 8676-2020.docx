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8676-2020 i Fagersta kommun</w:t>
      </w:r>
    </w:p>
    <w:p>
      <w:r>
        <w:t>Detta dokument behandlar höga naturvärden i avverkningsamälan A 8676-2020 i Fagersta kommun. Denna avverkningsanmälan inkom 2020-02-17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lunglav (NT), motaggsvamp (NT), ullticka (NT), vedtrappmossa (NT), bronshjon (S), bårdlav (S), grön sköldmossa (S, §8), gulnål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676-2020.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6636760, E 554823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8676-2020.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6636760, E 554823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