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10792-2020 i Fagersta kommun</w:t>
      </w:r>
    </w:p>
    <w:p>
      <w:r>
        <w:t>Detta dokument behandlar höga naturvärden i avverkningsamälan A 10792-2020 i Fagersta kommun. Denna avverkningsanmälan inkom 2020-02-27 och omfattar 29,3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tallticka (NT), ullticka (NT), vedtrappmossa (NT), blodticka (S), dropptaggsvamp (S), grönpyrola (S), nästlav (S), skarp dropptaggsvamp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0792-2020.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6636469, E 551316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10792-2020.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6636469, E 551316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